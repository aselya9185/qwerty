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sz w:val="22"/>
        </w:rPr>
        <w:alias w:val="Название резюме"/>
        <w:tag w:val="Название резюме"/>
        <w:id w:val="2142538285"/>
        <w:placeholder>
          <w:docPart w:val="0D22DCC4D60B4AFEAFC348E3BDB1FF3E"/>
        </w:placeholder>
        <w:docPartList>
          <w:docPartGallery w:val="Quick Parts"/>
          <w:docPartCategory w:val=" Название резюме"/>
        </w:docPartList>
      </w:sdtPr>
      <w:sdtEndPr/>
      <w:sdtContent>
        <w:p w14:paraId="5A49E571" w14:textId="77777777" w:rsidR="00696715" w:rsidRPr="00EB0F43" w:rsidRDefault="00696715" w:rsidP="00676FD6">
          <w:pPr>
            <w:pStyle w:val="a5"/>
            <w:jc w:val="center"/>
            <w:rPr>
              <w:rFonts w:ascii="Times New Roman" w:hAnsi="Times New Roman"/>
              <w:b/>
              <w:i/>
              <w:sz w:val="32"/>
              <w:lang w:val="kk-KZ"/>
            </w:rPr>
          </w:pPr>
        </w:p>
        <w:tbl>
          <w:tblPr>
            <w:tblW w:w="5427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89"/>
            <w:gridCol w:w="6694"/>
            <w:gridCol w:w="3154"/>
          </w:tblGrid>
          <w:tr w:rsidR="00554385" w:rsidRPr="0006153A" w14:paraId="29F0F824" w14:textId="77777777" w:rsidTr="0006153A">
            <w:trPr>
              <w:trHeight w:val="2369"/>
              <w:jc w:val="center"/>
            </w:trPr>
            <w:tc>
              <w:tcPr>
                <w:tcW w:w="326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14:paraId="5FF3FD69" w14:textId="77777777" w:rsidR="005A70ED" w:rsidRPr="00EB0F43" w:rsidRDefault="005A70ED">
                <w:pPr>
                  <w:spacing w:after="0" w:line="240" w:lineRule="auto"/>
                  <w:rPr>
                    <w:sz w:val="22"/>
                  </w:rPr>
                </w:pPr>
              </w:p>
              <w:p w14:paraId="2E4D8B6C" w14:textId="77777777" w:rsidR="005A70ED" w:rsidRPr="00EB0F43" w:rsidRDefault="005A70ED" w:rsidP="005A70ED">
                <w:pPr>
                  <w:rPr>
                    <w:sz w:val="22"/>
                  </w:rPr>
                </w:pPr>
              </w:p>
              <w:p w14:paraId="6FEA85BF" w14:textId="77777777" w:rsidR="005A70ED" w:rsidRPr="00EB0F43" w:rsidRDefault="005A70ED" w:rsidP="005A70ED">
                <w:pPr>
                  <w:rPr>
                    <w:sz w:val="22"/>
                  </w:rPr>
                </w:pPr>
              </w:p>
              <w:p w14:paraId="1319F696" w14:textId="77777777" w:rsidR="00696715" w:rsidRPr="00EB0F43" w:rsidRDefault="00696715" w:rsidP="005A70ED">
                <w:pPr>
                  <w:rPr>
                    <w:sz w:val="22"/>
                  </w:rPr>
                </w:pPr>
              </w:p>
            </w:tc>
            <w:tc>
              <w:tcPr>
                <w:tcW w:w="7039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14:paraId="66159841" w14:textId="332E1BD0" w:rsidR="00696715" w:rsidRPr="00676FD6" w:rsidRDefault="005029F4" w:rsidP="00F52004">
                <w:pPr>
                  <w:pStyle w:val="af1"/>
                  <w:jc w:val="center"/>
                  <w:rPr>
                    <w:sz w:val="44"/>
                    <w:lang w:val="en-US"/>
                  </w:rPr>
                </w:pPr>
                <w:sdt>
                  <w:sdtPr>
                    <w:id w:val="11024321"/>
                    <w:placeholder>
                      <w:docPart w:val="7CBBA48BA31A41498913DECAEF391B7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47C41">
                      <w:rPr>
                        <w:lang w:val="en-US"/>
                      </w:rPr>
                      <w:t>Botabek Shulanbay</w:t>
                    </w:r>
                  </w:sdtContent>
                </w:sdt>
              </w:p>
              <w:p w14:paraId="657EE58E" w14:textId="77777777" w:rsidR="00676FD6" w:rsidRDefault="00676FD6" w:rsidP="00676FD6">
                <w:pPr>
                  <w:pStyle w:val="affa"/>
                  <w:spacing w:line="240" w:lineRule="auto"/>
                  <w:jc w:val="both"/>
                  <w:rPr>
                    <w:sz w:val="20"/>
                    <w:lang w:val="en-US"/>
                  </w:rPr>
                </w:pPr>
              </w:p>
              <w:p w14:paraId="503960A9" w14:textId="4E5D4A33" w:rsidR="00C1409A" w:rsidRPr="005B0F8B" w:rsidRDefault="00676FD6" w:rsidP="00676FD6">
                <w:pPr>
                  <w:pStyle w:val="affa"/>
                  <w:spacing w:line="240" w:lineRule="auto"/>
                  <w:jc w:val="both"/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</w:pPr>
                <w:r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Mobile</w:t>
                </w:r>
                <w:r w:rsidR="00696715" w:rsidRPr="00676FD6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 xml:space="preserve">: </w:t>
                </w:r>
                <w:r w:rsidR="005B0F8B">
                  <w:rPr>
                    <w:color w:val="294349" w:themeColor="background2" w:themeShade="40"/>
                    <w:sz w:val="32"/>
                    <w:szCs w:val="28"/>
                    <w:lang w:val="kk-KZ"/>
                  </w:rPr>
                  <w:t>+7 700</w:t>
                </w:r>
                <w:r w:rsidR="00E47C41">
                  <w:rPr>
                    <w:color w:val="294349" w:themeColor="background2" w:themeShade="40"/>
                    <w:sz w:val="32"/>
                    <w:szCs w:val="28"/>
                    <w:lang w:val="kk-KZ"/>
                  </w:rPr>
                  <w:t> </w:t>
                </w:r>
                <w:r w:rsidR="00E47C41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674 41 55</w:t>
                </w:r>
                <w:r w:rsidR="005B0F8B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 xml:space="preserve"> </w:t>
                </w:r>
              </w:p>
              <w:p w14:paraId="1D4654AF" w14:textId="16CFEE88" w:rsidR="0012494D" w:rsidRDefault="00676FD6" w:rsidP="0006153A">
                <w:pPr>
                  <w:pStyle w:val="affa"/>
                  <w:spacing w:line="240" w:lineRule="auto"/>
                  <w:ind w:left="-324"/>
                  <w:jc w:val="left"/>
                  <w:rPr>
                    <w:color w:val="294349" w:themeColor="background2" w:themeShade="40"/>
                    <w:sz w:val="32"/>
                    <w:szCs w:val="28"/>
                    <w:lang w:val="kk-KZ"/>
                  </w:rPr>
                </w:pPr>
                <w:r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 xml:space="preserve">    </w:t>
                </w:r>
                <w:r w:rsidR="00696715" w:rsidRPr="00EB0F43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E</w:t>
                </w:r>
                <w:r w:rsidR="00696715" w:rsidRPr="00676FD6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-</w:t>
                </w:r>
                <w:r w:rsidR="00696715" w:rsidRPr="00EB0F43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mail</w:t>
                </w:r>
                <w:r w:rsidR="00696715" w:rsidRPr="00676FD6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 xml:space="preserve">: </w:t>
                </w:r>
                <w:r w:rsidR="00E47C41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shulanbaibotabek</w:t>
                </w:r>
                <w:hyperlink r:id="rId9" w:history="1">
                  <w:r w:rsidR="0012494D" w:rsidRPr="00676FD6">
                    <w:rPr>
                      <w:rStyle w:val="af3"/>
                      <w:color w:val="2D1C3A" w:themeColor="hyperlink" w:themeShade="40"/>
                      <w:sz w:val="32"/>
                      <w:szCs w:val="28"/>
                      <w:lang w:val="en-US"/>
                    </w:rPr>
                    <w:t>@</w:t>
                  </w:r>
                  <w:r w:rsidR="0012494D" w:rsidRPr="00925BB4">
                    <w:rPr>
                      <w:rStyle w:val="af3"/>
                      <w:color w:val="2D1C3A" w:themeColor="hyperlink" w:themeShade="40"/>
                      <w:sz w:val="32"/>
                      <w:szCs w:val="28"/>
                      <w:lang w:val="en-US"/>
                    </w:rPr>
                    <w:t>gmail</w:t>
                  </w:r>
                  <w:r w:rsidR="0012494D" w:rsidRPr="00676FD6">
                    <w:rPr>
                      <w:rStyle w:val="af3"/>
                      <w:color w:val="2D1C3A" w:themeColor="hyperlink" w:themeShade="40"/>
                      <w:sz w:val="32"/>
                      <w:szCs w:val="28"/>
                      <w:lang w:val="en-US"/>
                    </w:rPr>
                    <w:t>.</w:t>
                  </w:r>
                  <w:r w:rsidR="0012494D" w:rsidRPr="00925BB4">
                    <w:rPr>
                      <w:rStyle w:val="af3"/>
                      <w:color w:val="2D1C3A" w:themeColor="hyperlink" w:themeShade="40"/>
                      <w:sz w:val="32"/>
                      <w:szCs w:val="28"/>
                      <w:lang w:val="en-US"/>
                    </w:rPr>
                    <w:t>com</w:t>
                  </w:r>
                </w:hyperlink>
              </w:p>
              <w:p w14:paraId="2E2B8642" w14:textId="16B6D0D3" w:rsidR="0006153A" w:rsidRPr="0006153A" w:rsidRDefault="00676FD6" w:rsidP="0006153A">
                <w:pPr>
                  <w:pStyle w:val="affa"/>
                  <w:spacing w:line="240" w:lineRule="auto"/>
                  <w:ind w:left="-324"/>
                  <w:jc w:val="left"/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</w:pPr>
                <w:r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 xml:space="preserve">    </w:t>
                </w:r>
                <w:r w:rsidRPr="00676FD6">
                  <w:rPr>
                    <w:color w:val="294349" w:themeColor="background2" w:themeShade="40"/>
                    <w:sz w:val="32"/>
                    <w:szCs w:val="28"/>
                    <w:lang w:val="kk-KZ"/>
                  </w:rPr>
                  <w:t>Address</w:t>
                </w:r>
                <w:r w:rsidR="0012494D">
                  <w:rPr>
                    <w:color w:val="294349" w:themeColor="background2" w:themeShade="40"/>
                    <w:sz w:val="32"/>
                    <w:szCs w:val="28"/>
                    <w:lang w:val="kk-KZ"/>
                  </w:rPr>
                  <w:t>:</w:t>
                </w:r>
                <w:r w:rsidRPr="00676FD6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 xml:space="preserve"> </w:t>
                </w:r>
                <w:r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Almaty</w:t>
                </w:r>
                <w:r w:rsidR="0012494D">
                  <w:rPr>
                    <w:color w:val="294349" w:themeColor="background2" w:themeShade="40"/>
                    <w:sz w:val="32"/>
                    <w:szCs w:val="28"/>
                    <w:lang w:val="kk-KZ"/>
                  </w:rPr>
                  <w:t xml:space="preserve"> </w:t>
                </w:r>
                <w:r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city</w:t>
                </w:r>
                <w:r w:rsidR="00F527A4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, Basenova</w:t>
                </w:r>
                <w:r w:rsidRPr="00676FD6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 xml:space="preserve"> </w:t>
                </w:r>
                <w:r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street</w:t>
                </w:r>
                <w:r w:rsidR="00F527A4">
                  <w:rPr>
                    <w:color w:val="294349" w:themeColor="background2" w:themeShade="40"/>
                    <w:sz w:val="32"/>
                    <w:szCs w:val="28"/>
                    <w:lang w:val="en-US"/>
                  </w:rPr>
                  <w:t>, 41</w:t>
                </w:r>
              </w:p>
            </w:tc>
            <w:tc>
              <w:tcPr>
                <w:tcW w:w="3189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14:paraId="56CA4CCB" w14:textId="12E69F6B" w:rsidR="00696715" w:rsidRPr="0006153A" w:rsidRDefault="00554385">
                <w:pPr>
                  <w:spacing w:after="0" w:line="240" w:lineRule="auto"/>
                  <w:rPr>
                    <w:sz w:val="22"/>
                    <w:lang w:val="en-US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C3D0738" wp14:editId="3B697AC1">
                      <wp:extent cx="1380956" cy="1633855"/>
                      <wp:effectExtent l="0" t="0" r="0" b="4445"/>
                      <wp:docPr id="1" name="Рисунок 1" descr="https://sun9-9.userapi.com/c858236/v858236229/add94/R_WqIoUrna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https://sun9-9.userapi.com/c858236/v858236229/add94/R_WqIoUrna8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96523" cy="1652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C6C423D" w14:textId="77777777" w:rsidR="00AF5B0D" w:rsidRPr="00EB0F43" w:rsidRDefault="005029F4">
          <w:pPr>
            <w:pStyle w:val="a5"/>
            <w:rPr>
              <w:sz w:val="22"/>
            </w:rPr>
          </w:pPr>
        </w:p>
      </w:sdtContent>
    </w:sdt>
    <w:tbl>
      <w:tblPr>
        <w:tblW w:w="541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9900"/>
      </w:tblGrid>
      <w:tr w:rsidR="00AF5B0D" w:rsidRPr="00E47C41" w14:paraId="44B1745F" w14:textId="77777777" w:rsidTr="00B9596D">
        <w:trPr>
          <w:trHeight w:val="8795"/>
          <w:jc w:val="center"/>
        </w:trPr>
        <w:tc>
          <w:tcPr>
            <w:tcW w:w="234" w:type="dxa"/>
            <w:shd w:val="clear" w:color="auto" w:fill="AAB0C7" w:themeFill="accent1" w:themeFillTint="99"/>
          </w:tcPr>
          <w:p w14:paraId="0035EABE" w14:textId="77777777" w:rsidR="00AF5B0D" w:rsidRPr="00EB0F43" w:rsidRDefault="00AF5B0D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030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B5B35C7" w14:textId="398450F5" w:rsidR="00FD29DE" w:rsidRPr="00710A49" w:rsidRDefault="00FD29DE" w:rsidP="00710A49">
            <w:pPr>
              <w:pStyle w:val="ad"/>
              <w:spacing w:before="120" w:after="0"/>
              <w:rPr>
                <w:rFonts w:ascii="Times New Roman" w:hAnsi="Times New Roman"/>
                <w:color w:val="628BAD" w:themeColor="accent2" w:themeShade="BF"/>
                <w:szCs w:val="24"/>
                <w:lang w:val="kk-KZ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Profile</w:t>
            </w:r>
          </w:p>
          <w:p w14:paraId="15140046" w14:textId="3B847465" w:rsidR="00FD29DE" w:rsidRPr="00710A49" w:rsidRDefault="00E35E7D" w:rsidP="00710A49">
            <w:pPr>
              <w:pStyle w:val="a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Java developer in large companies, Almaty Towers, seeking a more responsibility. Able to work in a team</w:t>
            </w:r>
            <w:r w:rsidRPr="00710A4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DEF6D4" w14:textId="5E9EE096" w:rsidR="00E35E7D" w:rsidRPr="00710A49" w:rsidRDefault="00E35E7D" w:rsidP="00710A49">
            <w:pPr>
              <w:pStyle w:val="ad"/>
              <w:spacing w:before="120" w:after="0"/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Achievements</w:t>
            </w:r>
          </w:p>
          <w:p w14:paraId="59241874" w14:textId="63CDFF0E" w:rsidR="00E35E7D" w:rsidRPr="00710A49" w:rsidRDefault="00E35E7D" w:rsidP="00710A49">
            <w:pPr>
              <w:pStyle w:val="a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2015 - </w:t>
            </w:r>
            <w:r w:rsidR="0006153A" w:rsidRPr="00710A49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eceived Candidate Master of Sports</w:t>
            </w:r>
          </w:p>
          <w:p w14:paraId="06688C65" w14:textId="3C573F1A" w:rsidR="0006153A" w:rsidRPr="00710A49" w:rsidRDefault="0006153A" w:rsidP="00710A49">
            <w:pPr>
              <w:pStyle w:val="a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2016 - Got 3rd place in the math Olympiad area</w:t>
            </w:r>
          </w:p>
          <w:p w14:paraId="40116C9D" w14:textId="3DA1FDD1" w:rsidR="0006153A" w:rsidRPr="00710A49" w:rsidRDefault="0006153A" w:rsidP="00710A49">
            <w:pPr>
              <w:pStyle w:val="a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2018 - Received a grant from IITU</w:t>
            </w:r>
          </w:p>
          <w:p w14:paraId="101AB23D" w14:textId="36A0DC90" w:rsidR="00E35E7D" w:rsidRPr="00710A49" w:rsidRDefault="0006153A" w:rsidP="00710A49">
            <w:pPr>
              <w:pStyle w:val="a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2019 - Entered a grant Military Department</w:t>
            </w:r>
          </w:p>
          <w:p w14:paraId="2F7B2090" w14:textId="482380E1" w:rsidR="00BA6214" w:rsidRPr="00710A49" w:rsidRDefault="00676FD6" w:rsidP="00710A49">
            <w:pPr>
              <w:pStyle w:val="ad"/>
              <w:spacing w:before="120" w:after="0"/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EDUCATION</w:t>
            </w:r>
          </w:p>
          <w:p w14:paraId="219D0E3B" w14:textId="52ECBD31" w:rsidR="00BA6214" w:rsidRPr="00710A49" w:rsidRDefault="00B9596D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2007</w:t>
            </w:r>
            <w:r w:rsidR="00A27F76" w:rsidRPr="00710A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76FD6" w:rsidRPr="00710A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– 2018 </w:t>
            </w:r>
            <w:r w:rsidR="00E47C41">
              <w:rPr>
                <w:rFonts w:ascii="Times New Roman" w:hAnsi="Times New Roman"/>
                <w:sz w:val="24"/>
                <w:szCs w:val="24"/>
                <w:lang w:val="en-US"/>
              </w:rPr>
              <w:t>School number 44</w:t>
            </w: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, Shymkent city.</w:t>
            </w:r>
          </w:p>
          <w:p w14:paraId="07528111" w14:textId="6732B345" w:rsidR="00B9596D" w:rsidRPr="00710A49" w:rsidRDefault="00B9596D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2018-present </w:t>
            </w: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710A49"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8F9FA"/>
                <w:lang w:val="en-US"/>
              </w:rPr>
              <w:t>International University of Information Technology</w:t>
            </w:r>
          </w:p>
          <w:p w14:paraId="7A1AEA94" w14:textId="7AA6BB68" w:rsidR="00B9596D" w:rsidRPr="00710A49" w:rsidRDefault="00051E8F" w:rsidP="00710A49">
            <w:pPr>
              <w:pStyle w:val="ad"/>
              <w:spacing w:before="120"/>
              <w:rPr>
                <w:rFonts w:ascii="Times New Roman" w:hAnsi="Times New Roman"/>
                <w:color w:val="628BAD" w:themeColor="accent2" w:themeShade="BF"/>
                <w:szCs w:val="24"/>
                <w:lang w:val="kk-KZ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kk-KZ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Employment History</w:t>
            </w:r>
            <w:r w:rsidR="00F52004" w:rsidRPr="00710A49">
              <w:rPr>
                <w:rStyle w:val="aff6"/>
                <w:rFonts w:ascii="Times New Roman" w:hAnsi="Times New Roman"/>
                <w:color w:val="auto"/>
                <w:sz w:val="24"/>
                <w:szCs w:val="24"/>
                <w:lang w:val="kk-KZ"/>
              </w:rPr>
              <w:tab/>
            </w:r>
          </w:p>
          <w:p w14:paraId="7B12F721" w14:textId="4A109EBE" w:rsidR="00B9596D" w:rsidRPr="00710A49" w:rsidRDefault="00B9596D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628BAD" w:themeColor="accent2" w:themeShade="BF"/>
                <w:sz w:val="24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222222"/>
                <w:sz w:val="24"/>
                <w:szCs w:val="24"/>
                <w:lang w:val="en"/>
              </w:rPr>
              <w:t>math tutor</w:t>
            </w:r>
          </w:p>
          <w:p w14:paraId="33F97223" w14:textId="219F9D62" w:rsidR="00690143" w:rsidRPr="00710A49" w:rsidRDefault="005610F5" w:rsidP="00710A49">
            <w:pPr>
              <w:pStyle w:val="ad"/>
              <w:spacing w:before="120"/>
              <w:rPr>
                <w:rFonts w:ascii="Times New Roman" w:hAnsi="Times New Roman"/>
                <w:color w:val="auto"/>
                <w:szCs w:val="24"/>
                <w:lang w:val="kk-KZ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Key skills</w:t>
            </w:r>
          </w:p>
          <w:p w14:paraId="039C7A64" w14:textId="6DB4CD2E" w:rsidR="00690143" w:rsidRPr="00710A49" w:rsidRDefault="00F527A4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The scale of responsibility – 10/10</w:t>
            </w:r>
          </w:p>
          <w:p w14:paraId="2510015B" w14:textId="77777777" w:rsidR="007A291E" w:rsidRPr="00710A49" w:rsidRDefault="007A291E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Communication in every situation</w:t>
            </w:r>
          </w:p>
          <w:p w14:paraId="09C69247" w14:textId="1B753116" w:rsidR="00333876" w:rsidRPr="00710A49" w:rsidRDefault="00333876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Independent and self-motivated</w:t>
            </w:r>
          </w:p>
          <w:p w14:paraId="21E6537C" w14:textId="77777777" w:rsidR="005D2605" w:rsidRPr="00710A49" w:rsidRDefault="005D2605" w:rsidP="00710A49">
            <w:pPr>
              <w:pStyle w:val="ad"/>
              <w:spacing w:before="120" w:after="0"/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Computer Literate</w:t>
            </w:r>
          </w:p>
          <w:p w14:paraId="1C1D7D89" w14:textId="77777777" w:rsidR="005D2605" w:rsidRPr="00710A49" w:rsidRDefault="005D2605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kk-KZ"/>
              </w:rPr>
              <w:t>MS Office (</w:t>
            </w: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>Word, Power Point, Excel</w:t>
            </w: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kk-KZ"/>
              </w:rPr>
              <w:t>)</w:t>
            </w:r>
          </w:p>
          <w:p w14:paraId="3265C12B" w14:textId="6F668BD6" w:rsidR="005D2605" w:rsidRPr="00710A49" w:rsidRDefault="00F527A4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>HTML,</w:t>
            </w:r>
            <w:r w:rsidR="00B9596D"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B9596D"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kk-KZ"/>
              </w:rPr>
              <w:t>С</w:t>
            </w:r>
            <w:r w:rsidR="00B9596D"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>++,</w:t>
            </w: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B9596D"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>Java</w:t>
            </w: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>, Python, Swift</w:t>
            </w:r>
          </w:p>
          <w:p w14:paraId="743C194B" w14:textId="5EF12140" w:rsidR="00710A49" w:rsidRPr="00710A49" w:rsidRDefault="00710A49" w:rsidP="00710A49">
            <w:pPr>
              <w:pStyle w:val="ad"/>
              <w:spacing w:before="120" w:after="0"/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Personal details</w:t>
            </w:r>
          </w:p>
          <w:p w14:paraId="4C0F7957" w14:textId="26B4D7BF" w:rsidR="00710A49" w:rsidRDefault="00E47C41" w:rsidP="00710A49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 of birth:  03 May</w:t>
            </w:r>
            <w:r w:rsidR="00710A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2001</w:t>
            </w:r>
          </w:p>
          <w:p w14:paraId="082228CE" w14:textId="76F3BE5F" w:rsidR="00710A49" w:rsidRPr="00710A49" w:rsidRDefault="00710A49" w:rsidP="00710A49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Driving licence:  BC1</w:t>
            </w:r>
          </w:p>
          <w:p w14:paraId="04B064A5" w14:textId="77777777" w:rsidR="005D2605" w:rsidRPr="00710A49" w:rsidRDefault="005D2605" w:rsidP="00710A49">
            <w:pPr>
              <w:pStyle w:val="ad"/>
              <w:spacing w:before="120" w:after="0"/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Languages</w:t>
            </w:r>
          </w:p>
          <w:p w14:paraId="7E11AF22" w14:textId="0A6489F1" w:rsidR="005D2605" w:rsidRPr="00710A49" w:rsidRDefault="005D2605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kk-KZ"/>
              </w:rPr>
            </w:pP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kk-KZ"/>
              </w:rPr>
              <w:t>Kazakh(N</w:t>
            </w:r>
            <w:r w:rsidR="00E47C41">
              <w:rPr>
                <w:rFonts w:ascii="Times New Roman" w:eastAsia="Times New Roman" w:hAnsi="Times New Roman"/>
                <w:color w:val="auto"/>
                <w:sz w:val="24"/>
                <w:szCs w:val="24"/>
                <w:lang w:val="kk-KZ"/>
              </w:rPr>
              <w:t>ative), Russian, English(</w:t>
            </w:r>
            <w:r w:rsidRPr="00710A49">
              <w:rPr>
                <w:rFonts w:ascii="Times New Roman" w:eastAsia="Times New Roman" w:hAnsi="Times New Roman"/>
                <w:color w:val="auto"/>
                <w:sz w:val="24"/>
                <w:szCs w:val="24"/>
                <w:lang w:val="kk-KZ"/>
              </w:rPr>
              <w:t>Intermediate)</w:t>
            </w:r>
          </w:p>
          <w:p w14:paraId="0778971A" w14:textId="77777777" w:rsidR="00175F91" w:rsidRPr="00710A49" w:rsidRDefault="008B0631" w:rsidP="00710A49">
            <w:pPr>
              <w:pStyle w:val="ad"/>
              <w:spacing w:before="120"/>
              <w:rPr>
                <w:rFonts w:ascii="Times New Roman" w:hAnsi="Times New Roman"/>
                <w:color w:val="628BAD" w:themeColor="accent2" w:themeShade="BF"/>
                <w:szCs w:val="24"/>
                <w:lang w:val="kk-KZ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710A49">
              <w:rPr>
                <w:rFonts w:ascii="Times New Roman" w:hAnsi="Times New Roman"/>
                <w:color w:val="628BAD" w:themeColor="accent2" w:themeShade="BF"/>
                <w:szCs w:val="24"/>
                <w:lang w:val="kk-KZ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Personal interests</w:t>
            </w:r>
          </w:p>
          <w:p w14:paraId="38497BB7" w14:textId="67786001" w:rsidR="00AF5B0D" w:rsidRPr="00710A49" w:rsidRDefault="003A239F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B9596D" w:rsidRPr="00710A49">
              <w:rPr>
                <w:rFonts w:ascii="Times New Roman" w:hAnsi="Times New Roman"/>
                <w:sz w:val="24"/>
                <w:szCs w:val="24"/>
                <w:lang w:val="en-US"/>
              </w:rPr>
              <w:t>urf the internet, taking pictures of people</w:t>
            </w:r>
            <w:r w:rsidR="00DD3816" w:rsidRPr="00710A49">
              <w:rPr>
                <w:rFonts w:ascii="Times New Roman" w:hAnsi="Times New Roman"/>
                <w:sz w:val="24"/>
                <w:szCs w:val="24"/>
                <w:lang w:val="en-US"/>
              </w:rPr>
              <w:t>, play video-games</w:t>
            </w:r>
          </w:p>
          <w:p w14:paraId="761BE8F4" w14:textId="7FF74B84" w:rsidR="008B0631" w:rsidRPr="00710A49" w:rsidRDefault="00B9596D" w:rsidP="00710A49">
            <w:pPr>
              <w:pStyle w:val="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Read</w:t>
            </w:r>
            <w:r w:rsidRPr="00710A4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books, </w:t>
            </w:r>
            <w:r w:rsidR="00775845" w:rsidRPr="00710A49">
              <w:rPr>
                <w:rFonts w:ascii="Times New Roman" w:hAnsi="Times New Roman"/>
                <w:sz w:val="24"/>
                <w:szCs w:val="24"/>
                <w:lang w:val="en-US"/>
              </w:rPr>
              <w:t>listen to musi</w:t>
            </w:r>
            <w:r w:rsidR="001C523C" w:rsidRPr="00710A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c, </w:t>
            </w: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play football</w:t>
            </w:r>
            <w:r w:rsidR="003A239F" w:rsidRPr="00710A49">
              <w:rPr>
                <w:rFonts w:ascii="Times New Roman" w:hAnsi="Times New Roman"/>
                <w:sz w:val="24"/>
                <w:szCs w:val="24"/>
                <w:lang w:val="en-US"/>
              </w:rPr>
              <w:t>, play chess, play tennis</w:t>
            </w:r>
          </w:p>
          <w:p w14:paraId="27C4D1CD" w14:textId="371AC242" w:rsidR="00BA6214" w:rsidRPr="007E70EC" w:rsidRDefault="003A239F" w:rsidP="00710A49">
            <w:pPr>
              <w:pStyle w:val="a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="00B9596D" w:rsidRPr="00710A49">
              <w:rPr>
                <w:rFonts w:ascii="Times New Roman" w:hAnsi="Times New Roman"/>
                <w:sz w:val="24"/>
                <w:szCs w:val="24"/>
                <w:lang w:val="en-US"/>
              </w:rPr>
              <w:t>ym</w:t>
            </w:r>
            <w:r w:rsidRPr="00710A49">
              <w:rPr>
                <w:rFonts w:ascii="Times New Roman" w:hAnsi="Times New Roman"/>
                <w:sz w:val="24"/>
                <w:szCs w:val="24"/>
                <w:lang w:val="en-US"/>
              </w:rPr>
              <w:t>, hiking in the mountains</w:t>
            </w:r>
          </w:p>
        </w:tc>
      </w:tr>
      <w:tr w:rsidR="00E35E7D" w:rsidRPr="00AF7C0A" w14:paraId="260841AF" w14:textId="77777777" w:rsidTr="00B9596D">
        <w:trPr>
          <w:trHeight w:val="8795"/>
          <w:jc w:val="center"/>
        </w:trPr>
        <w:tc>
          <w:tcPr>
            <w:tcW w:w="234" w:type="dxa"/>
            <w:shd w:val="clear" w:color="auto" w:fill="AAB0C7" w:themeFill="accent1" w:themeFillTint="99"/>
          </w:tcPr>
          <w:p w14:paraId="1B177AA5" w14:textId="77777777" w:rsidR="00E35E7D" w:rsidRPr="00AF7C0A" w:rsidRDefault="00E35E7D">
            <w:pPr>
              <w:spacing w:after="0" w:line="240" w:lineRule="auto"/>
              <w:rPr>
                <w:sz w:val="22"/>
                <w:lang w:val="en-US"/>
              </w:rPr>
            </w:pPr>
          </w:p>
        </w:tc>
        <w:tc>
          <w:tcPr>
            <w:tcW w:w="1030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3C516ED" w14:textId="77777777" w:rsidR="00AF7C0A" w:rsidRDefault="00AF7C0A" w:rsidP="00AF7C0A">
            <w:pPr>
              <w:jc w:val="center"/>
              <w:rPr>
                <w:color w:val="628BAD" w:themeColor="accent2" w:themeShade="BF"/>
                <w:sz w:val="32"/>
                <w:lang w:val="en-US"/>
              </w:rPr>
            </w:pPr>
            <w:r>
              <w:rPr>
                <w:color w:val="628BAD" w:themeColor="accent2" w:themeShade="BF"/>
                <w:sz w:val="32"/>
                <w:lang w:val="en-US"/>
              </w:rPr>
              <w:t>Hard Skills</w:t>
            </w:r>
          </w:p>
          <w:p w14:paraId="7B0D6407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Math</w:t>
            </w:r>
          </w:p>
          <w:p w14:paraId="4BC349E4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Mechanical skills</w:t>
            </w:r>
          </w:p>
          <w:p w14:paraId="1DF698A8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Project management</w:t>
            </w:r>
          </w:p>
          <w:p w14:paraId="184B1CEE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Troubleshooting</w:t>
            </w:r>
          </w:p>
          <w:p w14:paraId="14A19D45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Prototyping</w:t>
            </w:r>
          </w:p>
          <w:p w14:paraId="171B2C7F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Workflow development</w:t>
            </w:r>
          </w:p>
          <w:p w14:paraId="0886C21B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Computer skills</w:t>
            </w:r>
          </w:p>
          <w:p w14:paraId="34D1419A" w14:textId="77777777" w:rsidR="00AF7C0A" w:rsidRDefault="00AF7C0A" w:rsidP="00AF7C0A">
            <w:pPr>
              <w:numPr>
                <w:ilvl w:val="0"/>
                <w:numId w:val="47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Knowledge of manufacturing processes</w:t>
            </w:r>
          </w:p>
          <w:p w14:paraId="5ACE88D6" w14:textId="77777777" w:rsidR="00AF7C0A" w:rsidRDefault="00AF7C0A" w:rsidP="00AF7C0A">
            <w:pPr>
              <w:numPr>
                <w:ilvl w:val="0"/>
                <w:numId w:val="47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Knowledge of applicable laws</w:t>
            </w:r>
          </w:p>
          <w:p w14:paraId="4064560E" w14:textId="77777777" w:rsidR="00AF7C0A" w:rsidRDefault="00AF7C0A" w:rsidP="00AF7C0A">
            <w:pPr>
              <w:spacing w:after="0" w:line="240" w:lineRule="auto"/>
              <w:rPr>
                <w:rFonts w:ascii="Arial" w:eastAsia="Times New Roman" w:hAnsi="Arial" w:cs="Arial"/>
                <w:color w:val="303D46"/>
                <w:lang w:val="en-US" w:eastAsia="en-US"/>
              </w:rPr>
            </w:pPr>
          </w:p>
          <w:p w14:paraId="64462888" w14:textId="77777777" w:rsidR="00AF7C0A" w:rsidRDefault="00AF7C0A" w:rsidP="00AF7C0A">
            <w:pPr>
              <w:spacing w:after="0" w:line="240" w:lineRule="auto"/>
              <w:rPr>
                <w:rFonts w:ascii="Arial" w:eastAsia="Times New Roman" w:hAnsi="Arial" w:cs="Arial"/>
                <w:color w:val="303D46"/>
                <w:lang w:val="en-US" w:eastAsia="en-US"/>
              </w:rPr>
            </w:pPr>
          </w:p>
          <w:p w14:paraId="728DD440" w14:textId="77777777" w:rsidR="00AF7C0A" w:rsidRDefault="00AF7C0A" w:rsidP="00AF7C0A">
            <w:pPr>
              <w:jc w:val="center"/>
              <w:rPr>
                <w:color w:val="628BAD" w:themeColor="accent2" w:themeShade="BF"/>
                <w:sz w:val="32"/>
                <w:lang w:val="en-US"/>
              </w:rPr>
            </w:pPr>
          </w:p>
          <w:p w14:paraId="46149C34" w14:textId="77777777" w:rsidR="00AF7C0A" w:rsidRDefault="00AF7C0A" w:rsidP="00AF7C0A">
            <w:pPr>
              <w:jc w:val="center"/>
              <w:rPr>
                <w:color w:val="628BAD" w:themeColor="accent2" w:themeShade="BF"/>
                <w:sz w:val="32"/>
                <w:lang w:val="en-US"/>
              </w:rPr>
            </w:pPr>
            <w:r>
              <w:rPr>
                <w:color w:val="628BAD" w:themeColor="accent2" w:themeShade="BF"/>
                <w:sz w:val="32"/>
                <w:lang w:val="en-US"/>
              </w:rPr>
              <w:t>Soft Skills</w:t>
            </w:r>
          </w:p>
          <w:p w14:paraId="1FB94199" w14:textId="77777777" w:rsidR="00AF7C0A" w:rsidRDefault="00AF7C0A" w:rsidP="00AF7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D46"/>
                <w:lang w:val="en-US" w:eastAsia="en-US"/>
              </w:rPr>
            </w:pPr>
          </w:p>
          <w:p w14:paraId="211641BB" w14:textId="77777777" w:rsidR="00AF7C0A" w:rsidRDefault="00AF7C0A" w:rsidP="00AF7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D46"/>
                <w:lang w:val="en-US" w:eastAsia="en-US"/>
              </w:rPr>
            </w:pPr>
          </w:p>
          <w:p w14:paraId="6DE470C8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Creativity</w:t>
            </w:r>
          </w:p>
          <w:p w14:paraId="6FC79E4B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Problem-solving skills</w:t>
            </w:r>
          </w:p>
          <w:p w14:paraId="581083FA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Teamwork and collaboration</w:t>
            </w:r>
          </w:p>
          <w:p w14:paraId="0CA3FAD8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Listening skills</w:t>
            </w:r>
          </w:p>
          <w:p w14:paraId="09DAEEF6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Communication skills</w:t>
            </w:r>
          </w:p>
          <w:p w14:paraId="2F0E1994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Ability to work under pressure</w:t>
            </w:r>
          </w:p>
          <w:p w14:paraId="4AF7FDCF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Leadership</w:t>
            </w:r>
          </w:p>
          <w:p w14:paraId="26D0CD23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Analytical thinking</w:t>
            </w:r>
          </w:p>
          <w:p w14:paraId="335A7083" w14:textId="77777777" w:rsidR="00AF7C0A" w:rsidRDefault="00AF7C0A" w:rsidP="00AF7C0A">
            <w:pPr>
              <w:numPr>
                <w:ilvl w:val="0"/>
                <w:numId w:val="48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Prioritization</w:t>
            </w:r>
          </w:p>
          <w:p w14:paraId="2F9B1F4B" w14:textId="77777777" w:rsidR="00AF7C0A" w:rsidRDefault="00AF7C0A" w:rsidP="00AF7C0A">
            <w:pPr>
              <w:numPr>
                <w:ilvl w:val="0"/>
                <w:numId w:val="48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Time management</w:t>
            </w:r>
          </w:p>
          <w:p w14:paraId="6D0C4195" w14:textId="77777777" w:rsidR="00AF7C0A" w:rsidRDefault="00AF7C0A" w:rsidP="00AF7C0A">
            <w:pPr>
              <w:spacing w:after="0" w:line="240" w:lineRule="auto"/>
              <w:rPr>
                <w:rFonts w:ascii="Arial" w:eastAsia="Times New Roman" w:hAnsi="Arial" w:cs="Arial"/>
                <w:color w:val="303D46"/>
                <w:lang w:val="en-US" w:eastAsia="en-US"/>
              </w:rPr>
            </w:pPr>
          </w:p>
          <w:p w14:paraId="0A3CD9F5" w14:textId="77777777" w:rsidR="00AF7C0A" w:rsidRDefault="00AF7C0A" w:rsidP="00AF7C0A">
            <w:pPr>
              <w:jc w:val="center"/>
              <w:rPr>
                <w:color w:val="628BAD" w:themeColor="accent2" w:themeShade="BF"/>
                <w:sz w:val="32"/>
                <w:lang w:val="en-US"/>
              </w:rPr>
            </w:pPr>
          </w:p>
          <w:p w14:paraId="5B8243F9" w14:textId="77777777" w:rsidR="00AF7C0A" w:rsidRDefault="00AF7C0A" w:rsidP="00AF7C0A">
            <w:pPr>
              <w:jc w:val="center"/>
              <w:rPr>
                <w:color w:val="628BAD" w:themeColor="accent2" w:themeShade="BF"/>
                <w:sz w:val="32"/>
                <w:lang w:val="en-US"/>
              </w:rPr>
            </w:pPr>
            <w:r>
              <w:rPr>
                <w:color w:val="628BAD" w:themeColor="accent2" w:themeShade="BF"/>
                <w:sz w:val="32"/>
                <w:lang w:val="en-US"/>
              </w:rPr>
              <w:t>English Language Skills</w:t>
            </w:r>
          </w:p>
          <w:p w14:paraId="2F769B99" w14:textId="77777777" w:rsidR="00AF7C0A" w:rsidRDefault="00AF7C0A" w:rsidP="00AF7C0A">
            <w:pPr>
              <w:jc w:val="center"/>
              <w:rPr>
                <w:color w:val="628BAD" w:themeColor="accent2" w:themeShade="BF"/>
                <w:sz w:val="32"/>
                <w:lang w:val="en-US"/>
              </w:rPr>
            </w:pPr>
          </w:p>
          <w:p w14:paraId="743C04E3" w14:textId="50E35676" w:rsidR="00AF7C0A" w:rsidRDefault="00E47C41" w:rsidP="00AF7C0A">
            <w:pPr>
              <w:numPr>
                <w:ilvl w:val="0"/>
                <w:numId w:val="49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 xml:space="preserve">Listening – A2 </w:t>
            </w:r>
            <w:r w:rsidR="00AF7C0A"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 xml:space="preserve">Intermediate </w:t>
            </w:r>
          </w:p>
          <w:p w14:paraId="3D945D2B" w14:textId="77777777" w:rsidR="00AF7C0A" w:rsidRDefault="00AF7C0A" w:rsidP="00AF7C0A">
            <w:pPr>
              <w:numPr>
                <w:ilvl w:val="0"/>
                <w:numId w:val="49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Reading – B1 Intermediate</w:t>
            </w:r>
          </w:p>
          <w:p w14:paraId="7FC71941" w14:textId="77777777" w:rsidR="00AF7C0A" w:rsidRDefault="00AF7C0A" w:rsidP="00AF7C0A">
            <w:pPr>
              <w:numPr>
                <w:ilvl w:val="0"/>
                <w:numId w:val="49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Writing -- B1 Intermediate</w:t>
            </w:r>
          </w:p>
          <w:p w14:paraId="1420BC44" w14:textId="35E33F36" w:rsidR="00AF7C0A" w:rsidRDefault="00E47C41" w:rsidP="00AF7C0A">
            <w:pPr>
              <w:numPr>
                <w:ilvl w:val="0"/>
                <w:numId w:val="49"/>
              </w:numPr>
              <w:spacing w:after="100" w:afterAutospacing="1" w:line="240" w:lineRule="auto"/>
              <w:ind w:left="0"/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 xml:space="preserve">Speaking -- A2 </w:t>
            </w:r>
            <w:r w:rsidR="00AF7C0A">
              <w:rPr>
                <w:rFonts w:ascii="Arial" w:eastAsia="Times New Roman" w:hAnsi="Arial" w:cs="Arial"/>
                <w:color w:val="303D46"/>
                <w:sz w:val="28"/>
                <w:lang w:val="en-US" w:eastAsia="en-US"/>
              </w:rPr>
              <w:t>Intermediate</w:t>
            </w:r>
          </w:p>
          <w:p w14:paraId="6EC8BD04" w14:textId="77777777" w:rsidR="00E35E7D" w:rsidRDefault="00E35E7D" w:rsidP="00FD29DE">
            <w:pPr>
              <w:pStyle w:val="ad"/>
              <w:spacing w:before="120" w:after="0" w:line="360" w:lineRule="auto"/>
              <w:rPr>
                <w:rFonts w:asciiTheme="minorHAnsi" w:hAnsiTheme="minorHAnsi" w:cstheme="minorHAnsi"/>
                <w:color w:val="628BAD" w:themeColor="accent2" w:themeShade="BF"/>
                <w:sz w:val="32"/>
                <w:lang w:val="en-US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</w:tc>
      </w:tr>
    </w:tbl>
    <w:p w14:paraId="66CA449D" w14:textId="77777777" w:rsidR="00AF5B0D" w:rsidRPr="002069FA" w:rsidRDefault="00AF5B0D" w:rsidP="00546089">
      <w:pPr>
        <w:rPr>
          <w:sz w:val="22"/>
          <w:lang w:val="kk-KZ"/>
        </w:rPr>
      </w:pPr>
    </w:p>
    <w:sectPr w:rsidR="00AF5B0D" w:rsidRPr="002069FA" w:rsidSect="00BA6214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851" w:right="1134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6B60C" w14:textId="77777777" w:rsidR="005029F4" w:rsidRDefault="005029F4">
      <w:pPr>
        <w:spacing w:after="0" w:line="240" w:lineRule="auto"/>
      </w:pPr>
      <w:r>
        <w:separator/>
      </w:r>
    </w:p>
  </w:endnote>
  <w:endnote w:type="continuationSeparator" w:id="0">
    <w:p w14:paraId="6E7E0B9F" w14:textId="77777777" w:rsidR="005029F4" w:rsidRDefault="0050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3D78F" w14:textId="1E9C28A1"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8B5DE3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5677E4CD6674F208A612713C600E6AF"/>
        </w:placeholder>
        <w:showingPlcHdr/>
        <w:text/>
      </w:sdtPr>
      <w:sdtEndPr/>
      <w:sdtContent>
        <w:r w:rsidR="00C1409A">
          <w:t>[</w:t>
        </w:r>
        <w:r w:rsidR="00C1409A" w:rsidRPr="00C1409A">
          <w:rPr>
            <w:color w:val="BBAAA4" w:themeColor="accent6" w:themeTint="99"/>
          </w:rPr>
          <w:t>Введите свой номер телефона</w:t>
        </w:r>
        <w:r w:rsidR="00C1409A">
          <w:t>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C71E4" w14:textId="75E3D344"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554385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5D4CE9D90413471AAEB0A62FBCEDFBBF"/>
        </w:placeholder>
        <w:temporary/>
        <w:showingPlcHdr/>
        <w:text/>
      </w:sdtPr>
      <w:sdtEndPr/>
      <w:sdtContent>
        <w:r w:rsidR="006314B6" w:rsidRPr="00C1409A">
          <w:rPr>
            <w:sz w:val="28"/>
            <w:szCs w:val="28"/>
          </w:rPr>
          <w:t>[</w:t>
        </w:r>
        <w:r w:rsidR="006314B6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6314B6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DF0BE" w14:textId="77777777" w:rsidR="005029F4" w:rsidRDefault="005029F4">
      <w:pPr>
        <w:spacing w:after="0" w:line="240" w:lineRule="auto"/>
      </w:pPr>
      <w:r>
        <w:separator/>
      </w:r>
    </w:p>
  </w:footnote>
  <w:footnote w:type="continuationSeparator" w:id="0">
    <w:p w14:paraId="72E7A75E" w14:textId="77777777" w:rsidR="005029F4" w:rsidRDefault="0050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290AB" w14:textId="5CA796E1" w:rsidR="00AF5B0D" w:rsidRDefault="00AC35F6">
    <w:pPr>
      <w:pStyle w:val="affb"/>
      <w:jc w:val="righ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770587"/>
        <w:placeholder>
          <w:docPart w:val="176E88C3BA9B4882A976D429E3FFF17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47C41">
          <w:t>Botabek Shulanbay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8739D" w14:textId="49E33B8C"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939009"/>
        <w:placeholder>
          <w:docPart w:val="176E88C3BA9B4882A976D429E3FFF17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47C41">
          <w:t>Botabek Shulanbay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5EF58FD"/>
    <w:multiLevelType w:val="hybridMultilevel"/>
    <w:tmpl w:val="623AC6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625F9"/>
    <w:multiLevelType w:val="hybridMultilevel"/>
    <w:tmpl w:val="E68C4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634BA"/>
    <w:multiLevelType w:val="hybridMultilevel"/>
    <w:tmpl w:val="183AC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E6516"/>
    <w:multiLevelType w:val="hybridMultilevel"/>
    <w:tmpl w:val="91B8CC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F6155"/>
    <w:multiLevelType w:val="hybridMultilevel"/>
    <w:tmpl w:val="DEEE10C6"/>
    <w:lvl w:ilvl="0" w:tplc="B00E88F6">
      <w:start w:val="2014"/>
      <w:numFmt w:val="decimal"/>
      <w:lvlText w:val="%1"/>
      <w:lvlJc w:val="left"/>
      <w:pPr>
        <w:ind w:left="960" w:hanging="600"/>
      </w:pPr>
      <w:rPr>
        <w:rFonts w:ascii="Times New Roman" w:eastAsia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3292B"/>
    <w:multiLevelType w:val="multilevel"/>
    <w:tmpl w:val="202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011F4"/>
    <w:multiLevelType w:val="multilevel"/>
    <w:tmpl w:val="F0F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53BF4"/>
    <w:multiLevelType w:val="hybridMultilevel"/>
    <w:tmpl w:val="7BF4B8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8C62A5"/>
    <w:multiLevelType w:val="hybridMultilevel"/>
    <w:tmpl w:val="21E00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E3BFD"/>
    <w:multiLevelType w:val="hybridMultilevel"/>
    <w:tmpl w:val="0F3A75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348A2"/>
    <w:multiLevelType w:val="hybridMultilevel"/>
    <w:tmpl w:val="1430B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57AC"/>
    <w:multiLevelType w:val="multilevel"/>
    <w:tmpl w:val="408E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C79D9"/>
    <w:multiLevelType w:val="hybridMultilevel"/>
    <w:tmpl w:val="ABBCF9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4"/>
  </w:num>
  <w:num w:numId="33">
    <w:abstractNumId w:val="20"/>
  </w:num>
  <w:num w:numId="34">
    <w:abstractNumId w:val="17"/>
  </w:num>
  <w:num w:numId="35">
    <w:abstractNumId w:val="11"/>
  </w:num>
  <w:num w:numId="36">
    <w:abstractNumId w:val="12"/>
  </w:num>
  <w:num w:numId="37">
    <w:abstractNumId w:val="10"/>
  </w:num>
  <w:num w:numId="38">
    <w:abstractNumId w:val="19"/>
  </w:num>
  <w:num w:numId="39">
    <w:abstractNumId w:val="9"/>
  </w:num>
  <w:num w:numId="40">
    <w:abstractNumId w:val="22"/>
  </w:num>
  <w:num w:numId="41">
    <w:abstractNumId w:val="13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21"/>
  </w:num>
  <w:num w:numId="48">
    <w:abstractNumId w:val="15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8C"/>
    <w:rsid w:val="00051E8F"/>
    <w:rsid w:val="0006153A"/>
    <w:rsid w:val="0012494D"/>
    <w:rsid w:val="00175F91"/>
    <w:rsid w:val="001B0863"/>
    <w:rsid w:val="001B2C8C"/>
    <w:rsid w:val="001C523C"/>
    <w:rsid w:val="002069FA"/>
    <w:rsid w:val="002B7FAD"/>
    <w:rsid w:val="003107F5"/>
    <w:rsid w:val="00333876"/>
    <w:rsid w:val="003371FF"/>
    <w:rsid w:val="003901AC"/>
    <w:rsid w:val="003A239F"/>
    <w:rsid w:val="004318B1"/>
    <w:rsid w:val="004460BB"/>
    <w:rsid w:val="004E61CC"/>
    <w:rsid w:val="005029F4"/>
    <w:rsid w:val="00546089"/>
    <w:rsid w:val="00554385"/>
    <w:rsid w:val="005610F5"/>
    <w:rsid w:val="005A45C7"/>
    <w:rsid w:val="005A70ED"/>
    <w:rsid w:val="005B07DE"/>
    <w:rsid w:val="005B0F8B"/>
    <w:rsid w:val="005D2605"/>
    <w:rsid w:val="00612E9F"/>
    <w:rsid w:val="006143BE"/>
    <w:rsid w:val="006216A7"/>
    <w:rsid w:val="006314B6"/>
    <w:rsid w:val="00643A04"/>
    <w:rsid w:val="00645CBF"/>
    <w:rsid w:val="00665606"/>
    <w:rsid w:val="00676FD6"/>
    <w:rsid w:val="00690143"/>
    <w:rsid w:val="00696715"/>
    <w:rsid w:val="006A0CEE"/>
    <w:rsid w:val="006B1BD7"/>
    <w:rsid w:val="006D09B4"/>
    <w:rsid w:val="00710A49"/>
    <w:rsid w:val="00734E47"/>
    <w:rsid w:val="00756B2A"/>
    <w:rsid w:val="007654AB"/>
    <w:rsid w:val="00775845"/>
    <w:rsid w:val="00784A24"/>
    <w:rsid w:val="007A291E"/>
    <w:rsid w:val="007B7D44"/>
    <w:rsid w:val="007E70EC"/>
    <w:rsid w:val="008134E5"/>
    <w:rsid w:val="008B0631"/>
    <w:rsid w:val="008B5DE3"/>
    <w:rsid w:val="008C2FF0"/>
    <w:rsid w:val="00943E38"/>
    <w:rsid w:val="00951B2F"/>
    <w:rsid w:val="009C2EEF"/>
    <w:rsid w:val="00A05F4E"/>
    <w:rsid w:val="00A27F76"/>
    <w:rsid w:val="00A72AC7"/>
    <w:rsid w:val="00AC21AF"/>
    <w:rsid w:val="00AC35F6"/>
    <w:rsid w:val="00AF5B0D"/>
    <w:rsid w:val="00AF7C0A"/>
    <w:rsid w:val="00B04D33"/>
    <w:rsid w:val="00B63D80"/>
    <w:rsid w:val="00B74493"/>
    <w:rsid w:val="00B9596D"/>
    <w:rsid w:val="00BA6214"/>
    <w:rsid w:val="00BD07BA"/>
    <w:rsid w:val="00BD2429"/>
    <w:rsid w:val="00C1409A"/>
    <w:rsid w:val="00CA224A"/>
    <w:rsid w:val="00CC3947"/>
    <w:rsid w:val="00CC51AB"/>
    <w:rsid w:val="00D22619"/>
    <w:rsid w:val="00D41AF1"/>
    <w:rsid w:val="00D778D7"/>
    <w:rsid w:val="00D84909"/>
    <w:rsid w:val="00DA50D5"/>
    <w:rsid w:val="00DD3816"/>
    <w:rsid w:val="00DE45FE"/>
    <w:rsid w:val="00E20E39"/>
    <w:rsid w:val="00E35E7D"/>
    <w:rsid w:val="00E47C41"/>
    <w:rsid w:val="00EA1562"/>
    <w:rsid w:val="00EA2279"/>
    <w:rsid w:val="00EB0F43"/>
    <w:rsid w:val="00F43E70"/>
    <w:rsid w:val="00F52004"/>
    <w:rsid w:val="00F527A4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BE77"/>
  <w15:docId w15:val="{A41E68AF-1A61-431B-AD64-A6117537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styleId="afff0">
    <w:name w:val="List Paragraph"/>
    <w:basedOn w:val="a0"/>
    <w:uiPriority w:val="34"/>
    <w:qFormat/>
    <w:rsid w:val="005D2605"/>
    <w:pPr>
      <w:ind w:left="720"/>
      <w:contextualSpacing/>
    </w:pPr>
  </w:style>
  <w:style w:type="character" w:styleId="afff1">
    <w:name w:val="FollowedHyperlink"/>
    <w:basedOn w:val="a1"/>
    <w:uiPriority w:val="99"/>
    <w:semiHidden/>
    <w:unhideWhenUsed/>
    <w:rsid w:val="00D22619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uldanay.mukhtarkyzy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TP102320439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22DCC4D60B4AFEAFC348E3BDB1FF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D55F62-B103-46B0-A7DF-2043B4219FE8}"/>
      </w:docPartPr>
      <w:docPartBody>
        <w:p w:rsidR="00894900" w:rsidRDefault="00B11E0D">
          <w:pPr>
            <w:pStyle w:val="0D22DCC4D60B4AFEAFC348E3BDB1FF3E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7CBBA48BA31A41498913DECAEF391B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C885A-4F72-4EE8-BB51-FB3259C5F718}"/>
      </w:docPartPr>
      <w:docPartBody>
        <w:p w:rsidR="00894900" w:rsidRDefault="00B11E0D">
          <w:pPr>
            <w:pStyle w:val="7CBBA48BA31A41498913DECAEF391B75"/>
          </w:pPr>
          <w:r>
            <w:t>[Введите свое имя]</w:t>
          </w:r>
        </w:p>
      </w:docPartBody>
    </w:docPart>
    <w:docPart>
      <w:docPartPr>
        <w:name w:val="35677E4CD6674F208A612713C600E6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53B2D-F1A6-4E51-8FFC-7B94F309C7CB}"/>
      </w:docPartPr>
      <w:docPartBody>
        <w:p w:rsidR="00894900" w:rsidRDefault="00B11E0D">
          <w:pPr>
            <w:pStyle w:val="35677E4CD6674F208A612713C600E6AF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5D4CE9D90413471AAEB0A62FBCEDFB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8FC04-2CCF-4C86-9119-A38C4B53F028}"/>
      </w:docPartPr>
      <w:docPartBody>
        <w:p w:rsidR="00894900" w:rsidRDefault="00B11E0D">
          <w:pPr>
            <w:pStyle w:val="5D4CE9D90413471AAEB0A62FBCEDFBBF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176E88C3BA9B4882A976D429E3FFF1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CCE2F6-5BF6-42B8-9C6A-40A5BA08080A}"/>
      </w:docPartPr>
      <w:docPartBody>
        <w:p w:rsidR="00F15AED" w:rsidRDefault="00B11E0D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894900" w:rsidRDefault="00B11E0D">
          <w:pPr>
            <w:pStyle w:val="176E88C3BA9B4882A976D429E3FFF172"/>
          </w:pP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A8D08D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A8D08D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A8D08D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A8D08D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A8D08D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A8D08D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A8D08D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A8D08D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C45911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60"/>
    <w:rsid w:val="00000B92"/>
    <w:rsid w:val="00197964"/>
    <w:rsid w:val="00257ADC"/>
    <w:rsid w:val="00525E60"/>
    <w:rsid w:val="00762C66"/>
    <w:rsid w:val="00894900"/>
    <w:rsid w:val="008F6E33"/>
    <w:rsid w:val="00B11E0D"/>
    <w:rsid w:val="00C0597E"/>
    <w:rsid w:val="00CB083D"/>
    <w:rsid w:val="00CC0420"/>
    <w:rsid w:val="00CD70F6"/>
    <w:rsid w:val="00D353A1"/>
    <w:rsid w:val="00E4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0D22DCC4D60B4AFEAFC348E3BDB1FF3E">
    <w:name w:val="0D22DCC4D60B4AFEAFC348E3BDB1FF3E"/>
  </w:style>
  <w:style w:type="paragraph" w:customStyle="1" w:styleId="7CBBA48BA31A41498913DECAEF391B75">
    <w:name w:val="7CBBA48BA31A41498913DECAEF391B75"/>
  </w:style>
  <w:style w:type="paragraph" w:customStyle="1" w:styleId="67B6F5348AD34F81B617F3244C2E502A">
    <w:name w:val="67B6F5348AD34F81B617F3244C2E502A"/>
  </w:style>
  <w:style w:type="paragraph" w:customStyle="1" w:styleId="5997AB7F583B4AB4ADA466AB0311FD33">
    <w:name w:val="5997AB7F583B4AB4ADA466AB0311FD33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ED7D31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E3F564CAC3BD4A949B0EB6E71A607C9B">
    <w:name w:val="E3F564CAC3BD4A949B0EB6E71A607C9B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04046C0A9B542A0A3A440BCFB806EAF">
    <w:name w:val="D04046C0A9B542A0A3A440BCFB806EAF"/>
  </w:style>
  <w:style w:type="paragraph" w:customStyle="1" w:styleId="a8">
    <w:name w:val="Дата подраздела"/>
    <w:basedOn w:val="a0"/>
    <w:link w:val="a9"/>
    <w:uiPriority w:val="4"/>
    <w:qFormat/>
    <w:rsid w:val="00894900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5B9BD5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sid w:val="00894900"/>
    <w:rPr>
      <w:rFonts w:asciiTheme="majorHAnsi" w:eastAsiaTheme="minorHAnsi" w:hAnsiTheme="majorHAnsi" w:cs="Times New Roman"/>
      <w:b/>
      <w:color w:val="5B9BD5" w:themeColor="accent1"/>
      <w:sz w:val="18"/>
      <w:szCs w:val="20"/>
    </w:rPr>
  </w:style>
  <w:style w:type="paragraph" w:customStyle="1" w:styleId="E1F551934A18412892ED0ABF223C3294">
    <w:name w:val="E1F551934A18412892ED0ABF223C3294"/>
  </w:style>
  <w:style w:type="paragraph" w:customStyle="1" w:styleId="35677E4CD6674F208A612713C600E6AF">
    <w:name w:val="35677E4CD6674F208A612713C600E6AF"/>
  </w:style>
  <w:style w:type="paragraph" w:customStyle="1" w:styleId="5D4CE9D90413471AAEB0A62FBCEDFBBF">
    <w:name w:val="5D4CE9D90413471AAEB0A62FBCEDFBBF"/>
  </w:style>
  <w:style w:type="paragraph" w:styleId="a">
    <w:name w:val="List Bullet"/>
    <w:basedOn w:val="a0"/>
    <w:uiPriority w:val="36"/>
    <w:unhideWhenUsed/>
    <w:qFormat/>
    <w:rsid w:val="00894900"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176E88C3BA9B4882A976D429E3FFF172">
    <w:name w:val="176E88C3BA9B4882A976D429E3FFF172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61FF74EEA74AA79F9D018F2EBF9AF8">
    <w:name w:val="E961FF74EEA74AA79F9D018F2EBF9AF8"/>
  </w:style>
  <w:style w:type="paragraph" w:customStyle="1" w:styleId="C72FACA3FB294759BE769F7F2E7C135F">
    <w:name w:val="C72FACA3FB294759BE769F7F2E7C135F"/>
  </w:style>
  <w:style w:type="paragraph" w:customStyle="1" w:styleId="750367B31F8440DEB545B3B3D538C85D">
    <w:name w:val="750367B31F8440DEB545B3B3D538C85D"/>
  </w:style>
  <w:style w:type="paragraph" w:customStyle="1" w:styleId="9508ECD747174CC493CAAC4243042D6F">
    <w:name w:val="9508ECD747174CC493CAAC4243042D6F"/>
  </w:style>
  <w:style w:type="paragraph" w:customStyle="1" w:styleId="FDE3D04139EF4E408DD4791D4CDC91BB">
    <w:name w:val="FDE3D04139EF4E408DD4791D4CDC91BB"/>
  </w:style>
  <w:style w:type="paragraph" w:customStyle="1" w:styleId="A710560881DB44A585C8944923533D39">
    <w:name w:val="A710560881DB44A585C8944923533D39"/>
  </w:style>
  <w:style w:type="paragraph" w:customStyle="1" w:styleId="399601F6AC86433ABF972C5812339742">
    <w:name w:val="399601F6AC86433ABF972C5812339742"/>
  </w:style>
  <w:style w:type="paragraph" w:customStyle="1" w:styleId="F03889FB6E974AFDA4545464C782A170">
    <w:name w:val="F03889FB6E974AFDA4545464C782A170"/>
  </w:style>
  <w:style w:type="paragraph" w:customStyle="1" w:styleId="BCBD13773007441B90885C74E18923A5">
    <w:name w:val="BCBD13773007441B90885C74E18923A5"/>
  </w:style>
  <w:style w:type="paragraph" w:customStyle="1" w:styleId="29FD39FCDD9D45FCA96A1413999964CA">
    <w:name w:val="29FD39FCDD9D45FCA96A1413999964CA"/>
  </w:style>
  <w:style w:type="paragraph" w:customStyle="1" w:styleId="4DD4EBEAD6AE4B07B178AEE9F043995C">
    <w:name w:val="4DD4EBEAD6AE4B07B178AEE9F043995C"/>
  </w:style>
  <w:style w:type="paragraph" w:customStyle="1" w:styleId="7623277239BC458B87E481E2FE8DCA27">
    <w:name w:val="7623277239BC458B87E481E2FE8DCA27"/>
  </w:style>
  <w:style w:type="paragraph" w:customStyle="1" w:styleId="79682CA26EDC4BCB80A711ABCDC34319">
    <w:name w:val="79682CA26EDC4BCB80A711ABCDC34319"/>
  </w:style>
  <w:style w:type="paragraph" w:customStyle="1" w:styleId="D16A423C71FD4F67A78BF8EFD661CEEF">
    <w:name w:val="D16A423C71FD4F67A78BF8EFD661CEEF"/>
  </w:style>
  <w:style w:type="paragraph" w:customStyle="1" w:styleId="99BA287C977749FA8ED8915EFBBF24CD">
    <w:name w:val="99BA287C977749FA8ED8915EFBBF24CD"/>
  </w:style>
  <w:style w:type="paragraph" w:customStyle="1" w:styleId="7DB6A2E27D1B4387940A6A7AE1DF3D2E">
    <w:name w:val="7DB6A2E27D1B4387940A6A7AE1DF3D2E"/>
  </w:style>
  <w:style w:type="paragraph" w:customStyle="1" w:styleId="F6A9F033517D4F769D1723B8AC3ADC53">
    <w:name w:val="F6A9F033517D4F769D1723B8AC3ADC53"/>
  </w:style>
  <w:style w:type="paragraph" w:customStyle="1" w:styleId="9CAAB610E71B4B9196994C5F42B439F0">
    <w:name w:val="9CAAB610E71B4B9196994C5F42B439F0"/>
  </w:style>
  <w:style w:type="paragraph" w:customStyle="1" w:styleId="C6412049CFE74C8BB730B39A972E82AB">
    <w:name w:val="C6412049CFE74C8BB730B39A972E82AB"/>
  </w:style>
  <w:style w:type="paragraph" w:customStyle="1" w:styleId="E1569F9C9C2841B28B3FD3B1B883AF6D">
    <w:name w:val="E1569F9C9C2841B28B3FD3B1B883AF6D"/>
    <w:rsid w:val="00525E60"/>
  </w:style>
  <w:style w:type="paragraph" w:customStyle="1" w:styleId="EA3DB76A6A5C487AB0796E21A1C291E2">
    <w:name w:val="EA3DB76A6A5C487AB0796E21A1C291E2"/>
    <w:rsid w:val="00525E60"/>
  </w:style>
  <w:style w:type="paragraph" w:customStyle="1" w:styleId="DD74A7567A04483DADB70BED2C1443E2">
    <w:name w:val="DD74A7567A04483DADB70BED2C1443E2"/>
    <w:rsid w:val="00525E60"/>
  </w:style>
  <w:style w:type="paragraph" w:customStyle="1" w:styleId="814F940545F8450D97D3867F8C4053F9">
    <w:name w:val="814F940545F8450D97D3867F8C4053F9"/>
    <w:rsid w:val="00894900"/>
  </w:style>
  <w:style w:type="paragraph" w:customStyle="1" w:styleId="5B8AB394308B44FD96240E377F39118E">
    <w:name w:val="5B8AB394308B44FD96240E377F39118E"/>
    <w:rsid w:val="008949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>SPecialiST RePack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Botabek Shulanbay</dc:creator>
  <cp:lastModifiedBy>asus</cp:lastModifiedBy>
  <cp:revision>2</cp:revision>
  <dcterms:created xsi:type="dcterms:W3CDTF">2019-11-01T18:44:00Z</dcterms:created>
  <dcterms:modified xsi:type="dcterms:W3CDTF">2019-11-01T18:44:00Z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